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1: Descriptives of Origin by Price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Price (category)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Low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Medium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High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Car origin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Domestic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Frequency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Percent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29.2%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18.8%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14.6%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Foreign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Frequency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Percent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14.6%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20.8%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2.1%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